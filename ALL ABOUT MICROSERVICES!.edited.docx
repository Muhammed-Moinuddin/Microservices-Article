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pStyle w:val="Heading1"/>
        <w:keepNext w:val="0"/>
        <w:spacing w:before="0" w:after="322"/>
        <w:rPr>
          <w:b/>
          <w:bCs/>
          <w:sz w:val="48"/>
          <w:szCs w:val="48"/>
        </w:rPr>
      </w:pPr>
      <w:r>
        <w:rPr>
          <w:rFonts w:ascii="Times New Roman" w:eastAsia="Times New Roman" w:hAnsi="Times New Roman" w:cs="Times New Roman"/>
          <w:i w:val="0"/>
        </w:rPr>
        <w:t>What is a Microservice Architecture?</w:t>
      </w:r>
    </w:p>
    <w:p>
      <w:pPr>
        <w:spacing w:before="240" w:after="240"/>
      </w:pPr>
      <w:r>
        <w:t>Well, when you heard about it, the first time it seems that there is a service which is provided in small pieces and helps you to encounter the problem and somehow you have guessed the right thing but there's much more, so before going deep into it lets just figure out the background behind its creation.</w:t>
      </w:r>
    </w:p>
    <w:p>
      <w:pPr>
        <w:pStyle w:val="Heading1"/>
        <w:keepNext w:val="0"/>
        <w:spacing w:before="322" w:after="322"/>
        <w:rPr>
          <w:b/>
          <w:bCs/>
          <w:sz w:val="48"/>
          <w:szCs w:val="48"/>
        </w:rPr>
      </w:pPr>
      <w:r>
        <w:rPr>
          <w:rFonts w:ascii="Times New Roman" w:eastAsia="Times New Roman" w:hAnsi="Times New Roman" w:cs="Times New Roman"/>
          <w:i w:val="0"/>
        </w:rPr>
        <w:t>Background.</w:t>
      </w:r>
    </w:p>
    <w:p>
      <w:pPr>
        <w:spacing w:before="240" w:after="240"/>
      </w:pPr>
      <w:r>
        <w:t>Architectures are created to make software less complex, sustainable, easy-to-use and secure. So traditionally Monolithic architectures were used to fulfill these circumstances but within this era where everything is changing swiftly Monolithic Architectures were unable to cater up Modern, Fast-Paced or Web-Scale Software development and has some drawbacks:</w:t>
      </w:r>
    </w:p>
    <w:p>
      <w:pPr>
        <w:spacing w:before="240" w:after="240"/>
      </w:pPr>
    </w:p>
    <w:p>
      <w:pPr>
        <w:spacing w:before="240" w:after="240"/>
      </w:pPr>
      <w:r>
        <w:t>1: With continuous integration in code it becomes messy and harder to tackle. It also gets harder to find side effects and dependencies</w:t>
      </w:r>
    </w:p>
    <w:p>
      <w:pPr>
        <w:spacing w:before="240" w:after="240"/>
      </w:pPr>
    </w:p>
    <w:p>
      <w:pPr>
        <w:spacing w:before="240" w:after="240"/>
      </w:pPr>
      <w:r>
        <w:t>2:Applications cannot be scaled easily since each time the application needs to be updated, the complete system has to be rebuilt</w:t>
      </w:r>
    </w:p>
    <w:p>
      <w:pPr>
        <w:spacing w:before="240" w:after="240"/>
      </w:pPr>
    </w:p>
    <w:p>
      <w:pPr>
        <w:spacing w:before="240" w:after="240"/>
      </w:pPr>
      <w:r>
        <w:t>3:Monolithic applications have an abstraction in adopting new technologies. Since changes in frameworks or languages will affect an entire application it is extremely expensive in both time and cost.</w:t>
      </w:r>
    </w:p>
    <w:p>
      <w:pPr>
        <w:spacing w:before="240" w:after="240"/>
      </w:pPr>
      <w:r>
        <w:t>So to face Modern technology complexities Microservices came into the field.</w:t>
      </w:r>
    </w:p>
    <w:p>
      <w:pPr>
        <w:pStyle w:val="Heading1"/>
        <w:keepNext w:val="0"/>
        <w:spacing w:before="322" w:after="322"/>
        <w:rPr>
          <w:b/>
          <w:bCs/>
          <w:sz w:val="48"/>
          <w:szCs w:val="48"/>
        </w:rPr>
      </w:pPr>
      <w:r>
        <w:rPr>
          <w:rFonts w:ascii="Times New Roman" w:eastAsia="Times New Roman" w:hAnsi="Times New Roman" w:cs="Times New Roman"/>
          <w:i w:val="0"/>
        </w:rPr>
        <w:t>MICROSERVICES:</w:t>
      </w:r>
    </w:p>
    <w:p>
      <w:pPr>
        <w:spacing w:before="240" w:after="240"/>
      </w:pPr>
      <w:r>
        <w:t>Microservice Architecture is that kind of Architecture that provides an app divided into a set of smaller services interconnected with each other, deployed easily and independently. Each service has its own database which makes them loosely coupled.</w:t>
      </w:r>
    </w:p>
    <w:p>
      <w:pPr>
        <w:pStyle w:val="Heading2"/>
        <w:keepNext w:val="0"/>
        <w:spacing w:before="299" w:after="299"/>
        <w:rPr>
          <w:b/>
          <w:bCs/>
          <w:sz w:val="36"/>
          <w:szCs w:val="36"/>
        </w:rPr>
      </w:pPr>
      <w:r>
        <w:rPr>
          <w:rFonts w:ascii="Times New Roman" w:eastAsia="Times New Roman" w:hAnsi="Times New Roman" w:cs="Times New Roman"/>
          <w:i w:val="0"/>
          <w:iCs w:val="0"/>
        </w:rPr>
        <w:t>Benefits of Microservices:</w:t>
      </w:r>
    </w:p>
    <w:p>
      <w:pPr>
        <w:spacing w:before="240" w:after="240"/>
      </w:pPr>
      <w:r>
        <w:t>1: The complexity problem is managed by Microservices in a premium way by making development faster, and much easier to understand and maintain.</w:t>
      </w:r>
    </w:p>
    <w:p>
      <w:pPr>
        <w:spacing w:before="240" w:after="240"/>
      </w:pPr>
      <w:r>
        <w:t>2:With microservices, numerous teams can work on their services independently and quickly. Each part of an application can be built independently due to the decoupling of microservice components.</w:t>
      </w:r>
    </w:p>
    <w:p>
      <w:pPr>
        <w:spacing w:before="240" w:after="240"/>
      </w:pPr>
      <w:r>
        <w:t>3:A single application can be built using different services and each service using various languages and technologies</w:t>
      </w:r>
    </w:p>
    <w:p>
      <w:pPr>
        <w:spacing w:before="240" w:after="240"/>
      </w:pPr>
      <w:r>
        <w:t>4: With Microservices the modern and more active changes can easily be provided to your customer</w:t>
      </w:r>
    </w:p>
    <w:p>
      <w:pPr>
        <w:spacing w:before="240" w:after="240"/>
      </w:pPr>
    </w:p>
    <w:p>
      <w:pPr>
        <w:spacing w:before="240" w:after="240"/>
      </w:pPr>
      <w:r>
        <w:t>With all these advantages it also has some drawbacks which are described below:</w:t>
      </w:r>
    </w:p>
    <w:p>
      <w:pPr>
        <w:spacing w:before="240" w:after="240"/>
      </w:pPr>
      <w:r>
        <w:t>#Securityissues</w:t>
      </w:r>
    </w:p>
    <w:p>
      <w:pPr>
        <w:spacing w:before="240" w:after="240"/>
      </w:pPr>
      <w:r>
        <w:t xml:space="preserve">More communication between services more chances of being attacked </w:t>
      </w:r>
    </w:p>
    <w:p>
      <w:pPr>
        <w:spacing w:before="240" w:after="240"/>
      </w:pPr>
      <w:r>
        <w:t>#Monitoringstress</w:t>
      </w:r>
    </w:p>
    <w:p>
      <w:pPr>
        <w:spacing w:before="240" w:after="240"/>
      </w:pPr>
      <w:r>
        <w:t>As new services are piled on the system, maintaining and configuring monitoring for them all is itself a kind of a new challenge.</w:t>
      </w:r>
    </w:p>
    <w:p>
      <w:pPr>
        <w:spacing w:before="240" w:after="240"/>
      </w:pPr>
    </w:p>
    <w:p>
      <w:pPr>
        <w:spacing w:before="240" w:after="240"/>
      </w:pPr>
      <w:r>
        <w:t>Well, with all this discussion it's hard to say that Microservices has taken over Monolithic but both of them have their benefits respectively. Now it's up to you and your project</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